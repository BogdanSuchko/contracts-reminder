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organization }}</w:t>
      </w:r>
    </w:p>
    <w:p>
      <w:pPr>
        <w:jc w:val="center"/>
      </w:pPr>
      <w:r>
        <w:t>УВЕДОМЛЕНИЕ</w:t>
      </w:r>
    </w:p>
    <w:p>
      <w:pPr>
        <w:jc w:val="center"/>
      </w:pPr>
      <w:r>
        <w:t>№ {{ document_number }}</w:t>
      </w:r>
    </w:p>
    <w:p>
      <w:r>
        <w:t xml:space="preserve"> </w:t>
      </w:r>
    </w:p>
    <w:p>
      <w:r>
        <w:t>В связи с истечением срока действия контракта от {{ contract_date }} № {{ contract_number }} уведомляю Вас о намерении прекратить трудовые отношения с {{ employee_full_name }} с {{ contract_end_date }}.</w:t>
      </w:r>
    </w:p>
    <w:p>
      <w:r>
        <w:t xml:space="preserve"> </w:t>
      </w:r>
    </w:p>
    <w:p>
      <w:r>
        <w:t>Директор ____________________ {{ director_signature }}</w:t>
      </w:r>
    </w:p>
    <w:p>
      <w:r>
        <w:t>{{ director_name }}</w:t>
      </w:r>
    </w:p>
    <w:p>
      <w:r>
        <w:t xml:space="preserve"> </w:t>
      </w:r>
    </w:p>
    <w:p>
      <w:r>
        <w:t>Визы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