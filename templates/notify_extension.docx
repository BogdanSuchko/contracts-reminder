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organization }}</w:t>
      </w:r>
    </w:p>
    <w:p>
      <w:pPr>
        <w:jc w:val="center"/>
      </w:pPr>
      <w:r>
        <w:t>УВЕДОМЛЕНИЕ № {{ document_number }}</w:t>
      </w:r>
    </w:p>
    <w:p>
      <w:pPr>
        <w:jc w:val="center"/>
      </w:pPr>
      <w:r>
        <w:t>г. Минск</w:t>
      </w:r>
    </w:p>
    <w:p>
      <w:r>
        <w:t xml:space="preserve"> </w:t>
      </w:r>
    </w:p>
    <w:p>
      <w:r>
        <w:t>{{ position }}</w:t>
      </w:r>
    </w:p>
    <w:p>
      <w:r>
        <w:t>{{ employee_full_name }}</w:t>
      </w:r>
    </w:p>
    <w:p>
      <w:r>
        <w:t xml:space="preserve"> </w:t>
      </w:r>
    </w:p>
    <w:p>
      <w:pPr>
        <w:jc w:val="center"/>
      </w:pPr>
      <w:r>
        <w:t>О продлении трудового договора (контракта)</w:t>
      </w:r>
    </w:p>
    <w:p>
      <w:r>
        <w:t xml:space="preserve"> </w:t>
      </w:r>
    </w:p>
    <w:p>
      <w:r>
        <w:t>Срок трудового договора (контракта) от {{ contract_date }} № {{ contract_number }}, заключенного между {{ organization }} и Вами.</w:t>
      </w:r>
    </w:p>
    <w:p>
      <w:r>
        <w:t>Срок действующего трудового договора (контракта) истекает {{ contract_end_date }}.</w:t>
      </w:r>
    </w:p>
    <w:p>
      <w:r>
        <w:t>Предлагаем Вам продлить действующий трудовой договор (контракт) на {{ extension_term }} с {{ extension_start }} по {{ extension_end }}.</w:t>
      </w:r>
    </w:p>
    <w:p>
      <w:r>
        <w:t>Просим сообщить о согласии или несогласии на продление до {{ response_deadline }}.</w:t>
      </w:r>
    </w:p>
    <w:p>
      <w:r>
        <w:t xml:space="preserve"> </w:t>
      </w:r>
    </w:p>
    <w:p>
      <w:r>
        <w:t>Директор ____________________ {{ director_signature }}</w:t>
      </w:r>
    </w:p>
    <w:p>
      <w:r>
        <w:t>{{ director_name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